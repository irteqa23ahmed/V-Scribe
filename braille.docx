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 1&gt; This is an additional line This line is being appended. . .This is now in edit mode. The answer has moved into edit mode. </w:t>
        <w:br/>
        <w:br/>
        <w:t xml:space="preserve">Q 2&gt; </w:t>
        <w:br/>
        <w:br/>
        <w:t>Q 3&gt; option A</w:t>
        <w:br/>
        <w:br/>
        <w:br/>
        <w:t>--------------------------------------------------------------------------------</w:t>
        <w:br/>
        <w:t>⠟⠀⠂⠜⠀⠞⠓⠊⠎⠀⠊⠎⠀⠁⠝⠀⠁⠙⠙⠊⠞⠊⠕⠝⠁⠇⠀⠇⠊⠝⠑⠀⠞⠓⠊⠎⠀⠇⠊⠝⠑⠀⠊⠎⠀⠃⠑⠊⠝⠛⠀⠁⠏⠏⠑⠝⠙⠑⠙⠨⠀⠨⠀⠨⠞⠓⠊⠎⠀⠊⠎⠀⠝⠕⠺⠀⠊⠝⠀⠑⠙⠊⠞⠀⠍⠕⠙⠑⠨⠀⠞⠓⠑⠀⠁⠝⠎⠺⠑⠗⠀⠓⠁⠎⠀⠍⠕⠧⠑⠙⠀⠊⠝⠞⠕⠀⠑⠙⠊⠞⠀⠍⠕⠙⠑⠨⠀⠟⠀⠆⠜⠀⠟⠀⠒⠜⠀⠕⠏⠞⠊⠕⠝⠀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